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9D441"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Анкета профориентации для школьников</w:t>
      </w:r>
      <w:bookmarkStart w:id="0" w:name="_GoBack"/>
      <w:bookmarkEnd w:id="0"/>
    </w:p>
    <w:p w14:paraId="72ED2C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Определить подходящие профессии на основе интересов, способностей, личностных черт и учебных предпочтений.</w:t>
      </w:r>
    </w:p>
    <w:p w14:paraId="06408D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прохождения: 10–15 минут</w:t>
      </w:r>
    </w:p>
    <w:p w14:paraId="13C63D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1. ОБЩАЯ ИНФОРМАЦИЯ</w:t>
      </w:r>
    </w:p>
    <w:p w14:paraId="4787FB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каком классе ты сейчас учишься?</w:t>
      </w:r>
    </w:p>
    <w:p w14:paraId="2D9BD9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9 класс</w:t>
      </w:r>
    </w:p>
    <w:p w14:paraId="6A3EDF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10 класс</w:t>
      </w:r>
    </w:p>
    <w:p w14:paraId="149F9F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11 класс</w:t>
      </w:r>
    </w:p>
    <w:p w14:paraId="6F21AA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каком регионе ты живёшь?</w:t>
      </w:r>
    </w:p>
    <w:p w14:paraId="0A4F4E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Москва/Московская обл.</w:t>
      </w:r>
    </w:p>
    <w:p w14:paraId="5FC39ED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Санкт-Петербург/Ленинградская обл.</w:t>
      </w:r>
    </w:p>
    <w:p w14:paraId="6FD2AD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Центральная Россия</w:t>
      </w:r>
    </w:p>
    <w:p w14:paraId="29C691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Урал</w:t>
      </w:r>
    </w:p>
    <w:p w14:paraId="13C663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Сибирь</w:t>
      </w:r>
    </w:p>
    <w:p w14:paraId="39F101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Дальний Восток</w:t>
      </w:r>
    </w:p>
    <w:p w14:paraId="429456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Южная Россия</w:t>
      </w:r>
    </w:p>
    <w:p w14:paraId="321652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Северо-Запад</w:t>
      </w:r>
    </w:p>
    <w:p w14:paraId="21A3E4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Другое: ___________</w:t>
      </w:r>
    </w:p>
    <w:p w14:paraId="5AC375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Какая у тебя средняя оценка в школе?</w:t>
      </w:r>
    </w:p>
    <w:p w14:paraId="4DB02C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3.0–3.5</w:t>
      </w:r>
    </w:p>
    <w:p w14:paraId="681556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3.6–4.0</w:t>
      </w:r>
    </w:p>
    <w:p w14:paraId="4E8DB6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4.1–4.5</w:t>
      </w:r>
    </w:p>
    <w:p w14:paraId="4429BD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4.6–5.0</w:t>
      </w:r>
    </w:p>
    <w:p w14:paraId="3BEEF7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2. ПРЕДМЕТНЫЕ ПРЕДПОЧТЕНИЯ</w:t>
      </w:r>
    </w:p>
    <w:p w14:paraId="2CC654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Выбери 3 предмета, которые тебе нравятся больше всего:</w:t>
      </w:r>
    </w:p>
    <w:p w14:paraId="42AD2F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Математика  ☐ Информатика  ☐ Химия  ☐ Биология</w:t>
      </w:r>
    </w:p>
    <w:p w14:paraId="7B95FB4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Физика  ☐ Литература  ☐ История  ☐ География</w:t>
      </w:r>
    </w:p>
    <w:p w14:paraId="4A0F81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Русский язык  ☐ Английский язык  ☐ Обществознание  ☐ ИЗО / Технология</w:t>
      </w:r>
    </w:p>
    <w:p w14:paraId="2DFA04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Выбери 2 предмета, которые тебе даются труднее всего:</w:t>
      </w:r>
    </w:p>
    <w:p w14:paraId="16FA40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Математика  ☐ Информатика  ☐ Химия  ☐ Биология</w:t>
      </w:r>
    </w:p>
    <w:p w14:paraId="72225C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Физика  ☐ Литература  ☐ История  ☐ География</w:t>
      </w:r>
    </w:p>
    <w:p w14:paraId="6A57FB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Русский язык  ☐ Английский язык  ☐ Обществознание</w:t>
      </w:r>
    </w:p>
    <w:p w14:paraId="69104B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Оцени уровень знаний по предметам (1 — очень слабо, 5 — отлично):</w:t>
      </w:r>
    </w:p>
    <w:p w14:paraId="15E7CD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Математика: [1] [2] [3] [4] [5]</w:t>
      </w:r>
    </w:p>
    <w:p w14:paraId="3A3885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Русский язык: [1] [2] [3] [4] [5]</w:t>
      </w:r>
    </w:p>
    <w:p w14:paraId="460765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Химия: [1] [2] [3] [4] [5]</w:t>
      </w:r>
    </w:p>
    <w:p w14:paraId="01B433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Биология: [1] [2] [3] [4] [5]</w:t>
      </w:r>
    </w:p>
    <w:p w14:paraId="7CC4AF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Физика: [1] [2] [3] [4] [5]</w:t>
      </w:r>
    </w:p>
    <w:p w14:paraId="352345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Информатика: [1] [2] [3] [4] [5]</w:t>
      </w:r>
    </w:p>
    <w:p w14:paraId="5EE9310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История: [1] [2] [3] [4] [5]</w:t>
      </w:r>
    </w:p>
    <w:p w14:paraId="2A23CB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Участвовал(а) ли ты в олимпиадах?</w:t>
      </w:r>
    </w:p>
    <w:p w14:paraId="639602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Да</w:t>
      </w:r>
    </w:p>
    <w:p w14:paraId="69316D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Нет</w:t>
      </w:r>
    </w:p>
    <w:p w14:paraId="5292F82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да, по каким предметам? ____________________________________</w:t>
      </w:r>
    </w:p>
    <w:p w14:paraId="6E376E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3. ИНТЕРЕСЫ И ЦЕННОСТИ</w:t>
      </w:r>
    </w:p>
    <w:p w14:paraId="0A1824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тебе интересно? (выбери до 5 вариантов)</w:t>
      </w:r>
    </w:p>
    <w:p w14:paraId="0CC708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Помогать людям</w:t>
      </w:r>
    </w:p>
    <w:p w14:paraId="357DDD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Разрабатывать технологии</w:t>
      </w:r>
    </w:p>
    <w:p w14:paraId="3D7F3D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Делать эксперименты и исследования</w:t>
      </w:r>
    </w:p>
    <w:p w14:paraId="09C564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Общаться и вести переговоры</w:t>
      </w:r>
    </w:p>
    <w:p w14:paraId="016475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Работать с цифрами и данными</w:t>
      </w:r>
    </w:p>
    <w:p w14:paraId="63D427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Организовывать проекты</w:t>
      </w:r>
    </w:p>
    <w:p w14:paraId="476157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Писать и читать</w:t>
      </w:r>
    </w:p>
    <w:p w14:paraId="657341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Делать что-то руками</w:t>
      </w:r>
    </w:p>
    <w:p w14:paraId="25A932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Художественное творчество</w:t>
      </w:r>
    </w:p>
    <w:p w14:paraId="6A0048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Путешествия и международные связи</w:t>
      </w:r>
    </w:p>
    <w:p w14:paraId="5262B8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важно в будущей профессии? (выбери до 3 вариантов)</w:t>
      </w:r>
    </w:p>
    <w:p w14:paraId="1428A68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Высокий доход</w:t>
      </w:r>
    </w:p>
    <w:p w14:paraId="30CD03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Стабильность</w:t>
      </w:r>
    </w:p>
    <w:p w14:paraId="37A9CF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Помощь другим</w:t>
      </w:r>
    </w:p>
    <w:p w14:paraId="2332AC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Самореализация</w:t>
      </w:r>
    </w:p>
    <w:p w14:paraId="62AC12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Свобода</w:t>
      </w:r>
    </w:p>
    <w:p w14:paraId="2CC4723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Карьерный рост</w:t>
      </w:r>
    </w:p>
    <w:p w14:paraId="4DB935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Работа в команде</w:t>
      </w:r>
    </w:p>
    <w:p w14:paraId="5CC07E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Удалённая работа</w:t>
      </w:r>
    </w:p>
    <w:p w14:paraId="3C24B1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 кем тебе комфортнее работать?</w:t>
      </w:r>
    </w:p>
    <w:p w14:paraId="1658F6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 техникой и приборами</w:t>
      </w:r>
    </w:p>
    <w:p w14:paraId="11210B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 людьми</w:t>
      </w:r>
    </w:p>
    <w:p w14:paraId="0F778A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 текстами и документами</w:t>
      </w:r>
    </w:p>
    <w:p w14:paraId="2C3A79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 компьютерами и кодом</w:t>
      </w:r>
    </w:p>
    <w:p w14:paraId="01088D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 идеями и проектами</w:t>
      </w:r>
    </w:p>
    <w:p w14:paraId="0716F1B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4. ХАРАКТЕР И MBTI (отметь по шкале от 1 до 7)</w:t>
      </w:r>
    </w:p>
    <w:p w14:paraId="7D5E3E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= полностью согласен(а) 4 = нейтрально 7 = полностью не согласен(а)</w:t>
      </w:r>
    </w:p>
    <w:p w14:paraId="6041BB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11. Вы регулярно заводите новых друзей. [1–7]</w:t>
      </w:r>
    </w:p>
    <w:p w14:paraId="026720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12. Вам комфортно быть в центре внимания. [1–7]</w:t>
      </w:r>
    </w:p>
    <w:p w14:paraId="010573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13. Вы больше доверяете логике, чем эмоциям. [1–7]</w:t>
      </w:r>
    </w:p>
    <w:p w14:paraId="14092E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 Вам трудно начать разговор с незнакомцем. [1–7]</w:t>
      </w:r>
    </w:p>
    <w:p w14:paraId="13968D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15. Вы часто действуете по заранее составленному плану. [1–7]</w:t>
      </w:r>
    </w:p>
    <w:p w14:paraId="312FDB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16. Вы предпочитаете решать проблемы самостоятельно. [1–7]</w:t>
      </w:r>
    </w:p>
    <w:p w14:paraId="42BA1D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17. Вы склонны размышлять о смысле жизни. [1–7]</w:t>
      </w:r>
    </w:p>
    <w:p w14:paraId="4CA2CB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18. Вы стараетесь избегать конфликтов. [1–7]</w:t>
      </w:r>
    </w:p>
    <w:p w14:paraId="1588B1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19. После общения с людьми вы чувствуете прилив энергии. [1–7]</w:t>
      </w:r>
    </w:p>
    <w:p w14:paraId="29FBE4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20. Вы стремитесь к стабильности, а не к переменам. [1–7]</w:t>
      </w:r>
    </w:p>
    <w:p w14:paraId="71BFA1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21. Вы быстро восстанавливаетесь после неудач. [1–7]</w:t>
      </w:r>
    </w:p>
    <w:p w14:paraId="77B9A70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22. Вам важно, чтобы всё было по правилам. [1–7]</w:t>
      </w:r>
    </w:p>
    <w:p w14:paraId="553166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23. Вы больше думаете, чем действуете. [1–7]</w:t>
      </w:r>
    </w:p>
    <w:p w14:paraId="4090A92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24. Вам нравится помогать другим людям. [1–7]</w:t>
      </w:r>
    </w:p>
    <w:p w14:paraId="231CFC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25. Вы бы предпочли спокойную работу, чем динамичную. [1–7]</w:t>
      </w:r>
    </w:p>
    <w:p w14:paraId="42B226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26. Вы любите фантазировать и мечтать. [1–7]</w:t>
      </w:r>
    </w:p>
    <w:p w14:paraId="5780C8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27. Вас легко растрогать или задеть эмоционально. [1–7]</w:t>
      </w:r>
    </w:p>
    <w:p w14:paraId="68DA86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28. Вы предпочли бы провести вечер в компании, а не в одиночестве. [1–7]</w:t>
      </w:r>
    </w:p>
    <w:p w14:paraId="5BD74E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29. Вы часто анализируете свои действия. [1–7]</w:t>
      </w:r>
    </w:p>
    <w:p w14:paraId="614509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30. Вам важно быть признанным другими. [1–7]</w:t>
      </w:r>
    </w:p>
    <w:p w14:paraId="10E2E1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31. Вы любите экспериментировать. [1–7]</w:t>
      </w:r>
    </w:p>
    <w:p w14:paraId="1AD8C3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32. Вы предпочитаете абстрактные идеи конкретным фактам. [1–7]</w:t>
      </w:r>
    </w:p>
    <w:p w14:paraId="107E2B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33. Вы считаете себя организованным человеком. [1–7]</w:t>
      </w:r>
    </w:p>
    <w:p w14:paraId="22A516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34. Вас вдохновляет искусство, музыка или литература. [1–7]</w:t>
      </w:r>
    </w:p>
    <w:p w14:paraId="797424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35. Вам трудно отказаться от собственных убеждений. [1–7]</w:t>
      </w:r>
    </w:p>
    <w:p w14:paraId="0E4C8BE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БЛОК 5. ЖИЗНЕННЫЕ СЦЕНАРИИ</w:t>
      </w:r>
    </w:p>
    <w:p w14:paraId="1D61BE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бы ты создавал проект, кем бы ты хотел быть?</w:t>
      </w:r>
    </w:p>
    <w:p w14:paraId="6EEF53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Руководителем</w:t>
      </w:r>
    </w:p>
    <w:p w14:paraId="5D8B9E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Исследователем и стратегом</w:t>
      </w:r>
    </w:p>
    <w:p w14:paraId="6F6094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Исполнителем</w:t>
      </w:r>
    </w:p>
    <w:p w14:paraId="058C082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Вдохновителем и коммуникатором</w:t>
      </w:r>
    </w:p>
    <w:p w14:paraId="2E7A5B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Где тебе комфортнее всего работать?</w:t>
      </w:r>
    </w:p>
    <w:p w14:paraId="56400F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В лаборатории</w:t>
      </w:r>
    </w:p>
    <w:p w14:paraId="2A93DE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В переговорной комнате</w:t>
      </w:r>
    </w:p>
    <w:p w14:paraId="4ACB45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На стройке или в мастерской</w:t>
      </w:r>
    </w:p>
    <w:p w14:paraId="2697C6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За компьютером</w:t>
      </w:r>
    </w:p>
    <w:p w14:paraId="5290F4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 ты предпочитаешь решать задачи?</w:t>
      </w:r>
    </w:p>
    <w:p w14:paraId="0B1EE38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По чёткому алгоритму</w:t>
      </w:r>
    </w:p>
    <w:p w14:paraId="67263E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Спонтанно, в зависимости от ситуации</w:t>
      </w:r>
    </w:p>
    <w:p w14:paraId="73B656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бы ты точно не хотел делать?</w:t>
      </w:r>
    </w:p>
    <w:p w14:paraId="68C45D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Постоянно общаться</w:t>
      </w:r>
    </w:p>
    <w:p w14:paraId="77B911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Работать руками</w:t>
      </w:r>
    </w:p>
    <w:p w14:paraId="1A9D7A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Читать и писать много текста</w:t>
      </w:r>
    </w:p>
    <w:p w14:paraId="54B1E1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Работать без творчества</w:t>
      </w:r>
    </w:p>
    <w:p w14:paraId="3358DD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☐ Брать на себя ответственность</w:t>
      </w:r>
    </w:p>
    <w:p w14:paraId="6DAE1CFC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9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Валерия Андруще�</cp:lastModifiedBy>
  <dcterms:modified xsi:type="dcterms:W3CDTF">2025-06-07T07:46:47Z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8DD9730AEE1A43B981E5EA69814F6240_12</vt:lpwstr>
  </property>
</Properties>
</file>